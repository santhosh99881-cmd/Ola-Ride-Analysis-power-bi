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74" w:rsidRDefault="00D66F73">
      <w:pPr>
        <w:pStyle w:val="Heading1"/>
      </w:pPr>
      <w:r>
        <w:t>Ola Ride Analytics – Project Documentation</w:t>
      </w:r>
    </w:p>
    <w:p w:rsidR="003B5074" w:rsidRDefault="00D66F73">
      <w:pPr>
        <w:pStyle w:val="Heading2"/>
      </w:pPr>
      <w:r>
        <w:t>1. Project Overview</w:t>
      </w:r>
    </w:p>
    <w:p w:rsidR="003B5074" w:rsidRDefault="00D66F73">
      <w:r>
        <w:t xml:space="preserve">The Ola Ride Analytics project is a Power BI dashboard designed to analyze Ola ride booking data. The aim is to identify ride trends, cancellations, vehicle performance, and customer/driver </w:t>
      </w:r>
      <w:r>
        <w:t>behavior, enabling stakeholders to make data-driven decisions.</w:t>
      </w:r>
    </w:p>
    <w:p w:rsidR="003B5074" w:rsidRDefault="00D66F73">
      <w:pPr>
        <w:pStyle w:val="Heading2"/>
      </w:pPr>
      <w:r>
        <w:t>2. Objectives</w:t>
      </w:r>
    </w:p>
    <w:p w:rsidR="003B5074" w:rsidRDefault="00D66F73">
      <w:r>
        <w:t>The dashboard is built to:</w:t>
      </w:r>
      <w:r>
        <w:br/>
        <w:t>- Track ride volume and trends over time.</w:t>
      </w:r>
      <w:r>
        <w:br/>
        <w:t>- Analyze booking status and cancellation reasons.</w:t>
      </w:r>
      <w:r>
        <w:br/>
        <w:t>- Compare customer vs. driver ratings.</w:t>
      </w:r>
      <w:r>
        <w:br/>
        <w:t>- Assess vehicle typ</w:t>
      </w:r>
      <w:r>
        <w:t>e performance.</w:t>
      </w:r>
      <w:r>
        <w:br/>
        <w:t>- Evaluate payment method preferences.</w:t>
      </w:r>
    </w:p>
    <w:p w:rsidR="003B5074" w:rsidRDefault="00D66F73">
      <w:pPr>
        <w:pStyle w:val="Heading2"/>
      </w:pPr>
      <w:r>
        <w:t>3. Business Questions Addressed</w:t>
      </w:r>
    </w:p>
    <w:p w:rsidR="003B5074" w:rsidRDefault="00D66F73">
      <w:r>
        <w:t xml:space="preserve">- Ride Volume Over Time – How many rides are booked </w:t>
      </w:r>
      <w:r>
        <w:t>month</w:t>
      </w:r>
      <w:r>
        <w:t>?</w:t>
      </w:r>
    </w:p>
    <w:p w:rsidR="003B5074" w:rsidRDefault="00D66F73">
      <w:r>
        <w:t>- Booking Status Breakdown – What proportion of rides are completed, cancelled, or ongoing?</w:t>
      </w:r>
    </w:p>
    <w:p w:rsidR="003B5074" w:rsidRDefault="00D66F73">
      <w:r>
        <w:t>- To</w:t>
      </w:r>
      <w:r>
        <w:t>p 5 Vehicle Types by Distance – Which vehicle types have the highest total ride distance?</w:t>
      </w:r>
    </w:p>
    <w:p w:rsidR="003B5074" w:rsidRDefault="00D66F73">
      <w:r>
        <w:t>- Average Customer Ratings by Vehicle Type – How do customers rate each vehicle category?</w:t>
      </w:r>
    </w:p>
    <w:p w:rsidR="003B5074" w:rsidRDefault="00D66F73">
      <w:r>
        <w:t>- Cancelled Ride Reasons – What are the main causes of ride cancellations?</w:t>
      </w:r>
    </w:p>
    <w:p w:rsidR="003B5074" w:rsidRDefault="00D66F73">
      <w:r>
        <w:t>-</w:t>
      </w:r>
      <w:r>
        <w:t xml:space="preserve"> Revenue by Payment Method – Which payment methods generate the most revenue?</w:t>
      </w:r>
    </w:p>
    <w:p w:rsidR="003B5074" w:rsidRDefault="00D66F73">
      <w:r>
        <w:t>- Top 5 Customers by Booking Value – Who are the most valuable customers?</w:t>
      </w:r>
    </w:p>
    <w:p w:rsidR="003B5074" w:rsidRDefault="00D66F73">
      <w:r>
        <w:t>- Ride Distance Distribution Per Day – What’s the spread of ride distances on a daily basis?</w:t>
      </w:r>
    </w:p>
    <w:p w:rsidR="003B5074" w:rsidRDefault="00D66F73">
      <w:r>
        <w:t>- Driver Ra</w:t>
      </w:r>
      <w:r>
        <w:t>tings Distribution – How are driver ratings spread?</w:t>
      </w:r>
    </w:p>
    <w:p w:rsidR="003B5074" w:rsidRDefault="00D66F73">
      <w:r>
        <w:t>- Customer vs. Driver Ratings – Are drivers rated more consistently than customers?</w:t>
      </w:r>
    </w:p>
    <w:p w:rsidR="003B5074" w:rsidRDefault="00D66F73">
      <w:pPr>
        <w:pStyle w:val="Heading2"/>
      </w:pPr>
      <w:r>
        <w:t>4. Key Metrics &amp; DAX Measures</w:t>
      </w:r>
    </w:p>
    <w:p w:rsidR="003B5074" w:rsidRDefault="00D66F73">
      <w:r>
        <w:t>Total Rides:</w:t>
      </w:r>
    </w:p>
    <w:p w:rsidR="003B5074" w:rsidRDefault="00D66F73">
      <w:pPr>
        <w:pStyle w:val="IntenseQuote"/>
      </w:pPr>
      <w:r>
        <w:t>Total Rides = COUNT(Bookings[Booking_ID])</w:t>
      </w:r>
    </w:p>
    <w:p w:rsidR="003B5074" w:rsidRDefault="00D66F73">
      <w:r>
        <w:t>Cancelled Rides:</w:t>
      </w:r>
    </w:p>
    <w:p w:rsidR="003B5074" w:rsidRDefault="00D66F73">
      <w:pPr>
        <w:pStyle w:val="IntenseQuote"/>
      </w:pPr>
      <w:r>
        <w:lastRenderedPageBreak/>
        <w:t xml:space="preserve">Cancelled Rides = </w:t>
      </w:r>
      <w:r>
        <w:t>CALCULATE([Total Rides], Bookings[Booking_Status] = "Cancelled")</w:t>
      </w:r>
    </w:p>
    <w:p w:rsidR="003B5074" w:rsidRDefault="00D66F73">
      <w:r>
        <w:t>Cancellation %:</w:t>
      </w:r>
    </w:p>
    <w:p w:rsidR="003B5074" w:rsidRDefault="00D66F73">
      <w:pPr>
        <w:pStyle w:val="IntenseQuote"/>
      </w:pPr>
      <w:r>
        <w:t>Cancellation % = DIVIDE([Cancelled Rides], [Total Rides], 0)</w:t>
      </w:r>
    </w:p>
    <w:p w:rsidR="003B5074" w:rsidRDefault="00D66F73">
      <w:r>
        <w:t>- Average Ratings by Customer &amp; Driver</w:t>
      </w:r>
      <w:r>
        <w:br/>
        <w:t>- Revenue by Payment Method</w:t>
      </w:r>
    </w:p>
    <w:p w:rsidR="003B5074" w:rsidRDefault="00D66F73">
      <w:pPr>
        <w:pStyle w:val="Heading2"/>
      </w:pPr>
      <w:r>
        <w:t>5. Tools &amp; Techniques</w:t>
      </w:r>
    </w:p>
    <w:p w:rsidR="003B5074" w:rsidRDefault="00D66F73">
      <w:r>
        <w:t>- Power BI (Data visualiz</w:t>
      </w:r>
      <w:r>
        <w:t>ation)</w:t>
      </w:r>
      <w:r>
        <w:br/>
        <w:t>- DAX (Data Analysis Expressions for metrics)</w:t>
      </w:r>
      <w:r>
        <w:br/>
        <w:t xml:space="preserve">- Data Modeling </w:t>
      </w:r>
      <w:proofErr w:type="gramStart"/>
      <w:r>
        <w:t>(</w:t>
      </w:r>
      <w:r>
        <w:t xml:space="preserve"> calculated</w:t>
      </w:r>
      <w:proofErr w:type="gramEnd"/>
      <w:r>
        <w:t xml:space="preserve"> tables)</w:t>
      </w:r>
      <w:r>
        <w:br/>
        <w:t>- Interactive Features (Slicers, filters, navigation buttons)</w:t>
      </w:r>
    </w:p>
    <w:p w:rsidR="003B5074" w:rsidRDefault="00D66F73">
      <w:pPr>
        <w:pStyle w:val="Heading2"/>
      </w:pPr>
      <w:r>
        <w:t>6. Key Insights</w:t>
      </w:r>
    </w:p>
    <w:p w:rsidR="003B5074" w:rsidRDefault="00D66F73">
      <w:r>
        <w:t>- Peak Booking Times: Weekends &amp; evenings show the highest ride demand.</w:t>
      </w:r>
      <w:r>
        <w:br/>
        <w:t xml:space="preserve">- </w:t>
      </w:r>
      <w:r>
        <w:t>Cancellations: Driver-related cancellations peak during high-demand hours.</w:t>
      </w:r>
      <w:r>
        <w:br/>
        <w:t>- Vehicle Performance: Prime Sedan and SUV have the lowest cancellation rates.</w:t>
      </w:r>
      <w:r>
        <w:br/>
        <w:t>- Customer Value: Top 5 customers contribute disproportionately to revenue.</w:t>
      </w:r>
      <w:r>
        <w:br/>
        <w:t>- Rating Trends: Driver ra</w:t>
      </w:r>
      <w:r>
        <w:t>tings are more stable than customer ratings.</w:t>
      </w:r>
    </w:p>
    <w:p w:rsidR="003B5074" w:rsidRDefault="00D66F73">
      <w:pPr>
        <w:pStyle w:val="Heading2"/>
      </w:pPr>
      <w:r>
        <w:t>7. Recommendations</w:t>
      </w:r>
    </w:p>
    <w:p w:rsidR="003B5074" w:rsidRDefault="00D66F73">
      <w:r>
        <w:t>- Strengthen customer support during peak hours to address cancellations.</w:t>
      </w:r>
      <w:r>
        <w:br/>
        <w:t>- Provide incentives for high-rated drivers.</w:t>
      </w:r>
      <w:r>
        <w:br/>
        <w:t>- Track payment method preferences by region for marketing strategy.</w:t>
      </w:r>
      <w:r>
        <w:br/>
        <w:t xml:space="preserve">- </w:t>
      </w:r>
      <w:r>
        <w:t>Launch a loyalty program for top-spending customers.</w:t>
      </w:r>
    </w:p>
    <w:p w:rsidR="003B5074" w:rsidRDefault="00D66F73">
      <w:pPr>
        <w:pStyle w:val="Heading2"/>
      </w:pPr>
      <w:r>
        <w:t>8. File List</w:t>
      </w:r>
    </w:p>
    <w:p w:rsidR="003B5074" w:rsidRDefault="00D66F73">
      <w:r>
        <w:t>- Ola.pbix – Main Power BI dashboard file.</w:t>
      </w:r>
      <w:r>
        <w:br/>
      </w:r>
      <w:bookmarkStart w:id="0" w:name="_GoBack"/>
      <w:bookmarkEnd w:id="0"/>
      <w:r>
        <w:br/>
      </w:r>
    </w:p>
    <w:sectPr w:rsidR="003B5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074"/>
    <w:rsid w:val="00AA1D8D"/>
    <w:rsid w:val="00B47730"/>
    <w:rsid w:val="00CB0664"/>
    <w:rsid w:val="00D66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F67F5"/>
  <w14:defaultImageDpi w14:val="300"/>
  <w15:docId w15:val="{9B6FA046-F280-402B-86C4-0608FA7E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FBD2D-3C56-496F-B4FC-75257A49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2025-08-15T09:50:00Z</dcterms:modified>
  <cp:category/>
</cp:coreProperties>
</file>